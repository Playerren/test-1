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客户C基金检视报告（中风险版）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2020-10-20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期间收益：-0.89%(-2万元)</w:t>
      </w:r>
    </w:p>
    <w:p>
      <w:r>
        <w:t>期间最大回撤：48.03%(20万元)</w:t>
      </w:r>
    </w:p>
    <w:p>
      <w:r>
        <w:t>期间风险收益比：-0.02（即总收益/最大回撤）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投资方法：每次申购均买入对应季度的中风险组合，买入后每持有12个月调整一次</w:t>
      </w:r>
    </w:p>
    <w:p>
      <w:r>
        <w:t>复现周期：</w:t>
      </w:r>
      <w:r>
        <w:t>2015-05-18——2020-10-20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期间收益：87.08%(174万元)</w:t>
      </w:r>
      <w:r>
        <w:t>比原来提高了9784%</w:t>
      </w:r>
    </w:p>
    <w:p>
      <w:r>
        <w:t>期间最大回撤：33.12%(15万元)</w:t>
      </w:r>
      <w:r>
        <w:t>比原来降低了31%</w:t>
      </w:r>
    </w:p>
    <w:p>
      <w:r>
        <w:t>期间风险收益比：2.63（即总收益/最大回撤）</w:t>
      </w:r>
      <w:r>
        <w:t>比原来提高了14312%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001714工银文体产业股票——40万</w:t>
      </w:r>
    </w:p>
    <w:p>
      <w:r>
        <w:t>270002广发稳健——33万</w:t>
      </w:r>
    </w:p>
    <w:p>
      <w:r>
        <w:t>485111工银瑞信双利债券——27万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