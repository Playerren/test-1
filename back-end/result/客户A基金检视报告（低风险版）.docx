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客户A基金检视报告（低风险版）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2015-03-26——2020-09-13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期间收益：-8.17%(-4.0万元)</w:t>
      </w:r>
    </w:p>
    <w:p>
      <w:r>
        <w:t>期间最大回撤：55.35%(30万元)</w:t>
      </w:r>
    </w:p>
    <w:p>
      <w:r>
        <w:t>期间风险收益比：-0.15（即总收益/最大回撤）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2015-03-26——2020-09-13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期间收益：38.08%(20.0万元)</w:t>
      </w:r>
      <w:r>
        <w:t>比原来提高了466.0%</w:t>
      </w:r>
    </w:p>
    <w:p>
      <w:r>
        <w:t>期间最大回撤：12.44%(6万元)</w:t>
      </w:r>
      <w:r>
        <w:t>比原来降低了78%</w:t>
      </w:r>
    </w:p>
    <w:p>
      <w:r>
        <w:t>期间风险收益比：3.06（即总收益/最大回撤）</w:t>
      </w:r>
      <w:r>
        <w:t>比原来提高了2074.0%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001714工银文体产业股票——5万</w:t>
      </w:r>
    </w:p>
    <w:p>
      <w:r>
        <w:t>001875前海沪港深优势精选——10万</w:t>
      </w:r>
    </w:p>
    <w:p>
      <w:r>
        <w:t>485111工银瑞信双利债券——85万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