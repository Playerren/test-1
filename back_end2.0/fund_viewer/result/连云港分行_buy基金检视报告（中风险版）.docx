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连云港分行_buy基金检视报告（中风险版）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2020-09-13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2020-06-09——2020-09-13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连云港分行_bu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期间收益：-4.07%(-1.0万元)</w:t>
      </w:r>
    </w:p>
    <w:p>
      <w:r>
        <w:t>期间最大回撤：6.26%(1万元)</w:t>
      </w:r>
    </w:p>
    <w:p>
      <w:r>
        <w:t>期间风险收益比：-0.65（即总收益/最大回撤）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投资方法：每次申购均买入对应季度的中风险组合，买入后每持有12个月调整一次</w:t>
      </w:r>
    </w:p>
    <w:p>
      <w:r>
        <w:t>复现周期：</w:t>
      </w:r>
      <w:r>
        <w:t>2020-06-09——2020-09-13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连云港分行_buy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期间收益：6.49%(1.0万元)</w:t>
      </w:r>
      <w:r>
        <w:t>比原来提高了159.0%</w:t>
      </w:r>
    </w:p>
    <w:p>
      <w:r>
        <w:t>期间最大回撤：6.47%(1万元)</w:t>
      </w:r>
      <w:r/>
    </w:p>
    <w:p>
      <w:r>
        <w:t>期间风险收益比：1.0（即总收益/最大回撤）</w:t>
      </w:r>
      <w:r>
        <w:t>比原来提高了154.0%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组合更新时间：2020年3季度（组合明细如下图所示）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连云港分行_buy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001714工银文体产业股票——22万</w:t>
      </w:r>
    </w:p>
    <w:p>
      <w:r>
        <w:t>001875前海沪港深优势精选——45万</w:t>
      </w:r>
    </w:p>
    <w:p>
      <w:r>
        <w:t>485111工银瑞信双利债券——33万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