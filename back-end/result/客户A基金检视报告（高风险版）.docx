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期间收益：-8.17%(-4.0万元)</w:t>
      </w:r>
    </w:p>
    <w:p>
      <w:r>
        <w:t>期间最大回撤：55.35%(30万元)</w:t>
      </w:r>
    </w:p>
    <w:p>
      <w:r>
        <w:t>期间风险收益比：-0.15（即总收益/最大回撤）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期间收益：63.02%(33.0万元)</w:t>
      </w:r>
      <w:r>
        <w:t>比原来提高了771.0%</w:t>
      </w:r>
    </w:p>
    <w:p>
      <w:r>
        <w:t>期间最大回撤：38.62%(22万元)</w:t>
      </w:r>
      <w:r>
        <w:t>比原来降低了30%</w:t>
      </w:r>
    </w:p>
    <w:p>
      <w:r>
        <w:t>期间风险收益比：1.63（即总收益/最大回撤）</w:t>
      </w:r>
      <w:r>
        <w:t>比原来提高了1106.0%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