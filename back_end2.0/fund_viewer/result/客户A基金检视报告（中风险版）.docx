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2018-03-26——2020-10-19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期间收益：40.87%(22万元)</w:t>
      </w:r>
    </w:p>
    <w:p>
      <w:r>
        <w:t>期间最大回撤：31.73%(13万元)</w:t>
      </w:r>
    </w:p>
    <w:p>
      <w:r>
        <w:t>期间风险收益比：1.29（即总收益/最大回撤）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2018-03-26——2020-10-19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期间收益：60.47%(32万元)</w:t>
      </w:r>
      <w:r>
        <w:t>比原来提高了48%</w:t>
      </w:r>
    </w:p>
    <w:p>
      <w:r>
        <w:t>期间最大回撤：12.97%(5万元)</w:t>
      </w:r>
      <w:r>
        <w:t>比原来降低了59%</w:t>
      </w:r>
    </w:p>
    <w:p>
      <w:r>
        <w:t>期间风险收益比：4.66（即总收益/最大回撤）</w:t>
      </w:r>
      <w:r>
        <w:t>比原来提高了262%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001714工银文体产业股票——40万</w:t>
      </w:r>
    </w:p>
    <w:p>
      <w:r>
        <w:t>270002广发稳健——33万</w:t>
      </w:r>
    </w:p>
    <w:p>
      <w:r>
        <w:t>000171易方达裕丰——27万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