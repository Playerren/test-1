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客户C基金检视报告（低风险版）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2020-10-20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2015-05-18——2020-10-20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期间收益：-0.89%(-2万元)</w:t>
      </w:r>
    </w:p>
    <w:p>
      <w:r>
        <w:t>期间最大回撤：48.03%(20万元)</w:t>
      </w:r>
    </w:p>
    <w:p>
      <w:r>
        <w:t>期间风险收益比：-0.02（即总收益/最大回撤）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持仓组合类别：低风险组合</w:t>
      </w:r>
    </w:p>
    <w:p>
      <w:r>
        <w:t>投资方法：每次申购均买入对应季度的低风险组合，买入后每持有12个月调整一次</w:t>
      </w:r>
    </w:p>
    <w:p>
      <w:r>
        <w:t>复现周期：</w:t>
      </w:r>
      <w:r>
        <w:t>2015-05-18——2020-10-20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C低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期间收益：19.14%(38万元)</w:t>
      </w:r>
      <w:r>
        <w:t>比原来提高了2151%</w:t>
      </w:r>
    </w:p>
    <w:p>
      <w:r>
        <w:t>期间最大回撤：12.33%(5万元)</w:t>
      </w:r>
      <w:r>
        <w:t>比原来降低了74%</w:t>
      </w:r>
    </w:p>
    <w:p>
      <w:r>
        <w:t>期间风险收益比：1.55（即总收益/最大回撤）</w:t>
      </w:r>
      <w:r>
        <w:t>比原来提高了8491%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组合类别：低风险公募基金组合</w:t>
      </w:r>
    </w:p>
    <w:p>
      <w:r>
        <w:t>组合更新时间：2020年4季度（组合明细如下图所示）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C低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001714工银文体产业股票——8万</w:t>
      </w:r>
    </w:p>
    <w:p>
      <w:r>
        <w:t>270002广发稳健——7万</w:t>
      </w:r>
    </w:p>
    <w:p>
      <w:r>
        <w:t>000171易方达裕丰——85万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