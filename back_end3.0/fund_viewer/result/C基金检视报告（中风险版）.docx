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C基金检视报告（中风险版）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2021-02-02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2015-05-18——2021-02-02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期间收益：7.16%(14万元)</w:t>
      </w:r>
    </w:p>
    <w:p>
      <w:r>
        <w:t>期间最大回撤：48.03%(20万元)</w:t>
      </w:r>
    </w:p>
    <w:p>
      <w:r>
        <w:t>期间风险收益比：0.15（即总收益/最大回撤）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二、组合化投资对比复现</w:t>
      </w:r>
    </w:p>
    <w:p>
      <w:r>
        <w:t>持仓组合类别：中风险组合</w:t>
      </w:r>
    </w:p>
    <w:p>
      <w:r>
        <w:t>投资方法：每次申购均买入对应季度的中风险组合，买入后每持有11个月调整一次</w:t>
      </w:r>
    </w:p>
    <w:p>
      <w:r>
        <w:t>复现周期：</w:t>
      </w:r>
      <w:r>
        <w:t>2015-05-18——2021-02-02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中风险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期间收益：33.18%(66万元)</w:t>
      </w:r>
      <w:r>
        <w:t>比原来提高了363%</w:t>
      </w:r>
    </w:p>
    <w:p>
      <w:r>
        <w:t>期间最大回撤：32.22%(14万元)</w:t>
      </w:r>
      <w:r>
        <w:t>比原来降低了33%</w:t>
      </w:r>
    </w:p>
    <w:p>
      <w:r>
        <w:t>期间风险收益比：1.03（即总收益/最大回撤）</w:t>
      </w:r>
      <w:r>
        <w:t>比原来提高了591%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组合类别：中风险公募基金组合</w:t>
      </w:r>
    </w:p>
    <w:p>
      <w:r>
        <w:t>组合更新时间：2021年1季度（组合明细如下图所示）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中风险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519069汇添富价值精选混合——23万</w:t>
      </w:r>
    </w:p>
    <w:p>
      <w:r>
        <w:t>519736交银新成长——52万</w:t>
      </w:r>
    </w:p>
    <w:p>
      <w:r>
        <w:t>485111工银双利债券——25万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