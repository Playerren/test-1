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期间收益：0.19%(0.0万元)</w:t>
      </w:r>
    </w:p>
    <w:p>
      <w:r>
        <w:t>期间最大回撤：48.03%(20万元)</w:t>
      </w:r>
    </w:p>
    <w:p>
      <w:r>
        <w:t>期间风险收益比：0.0（即总收益/最大回撤）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期间收益：75.71%(151.0万元)</w:t>
      </w:r>
      <w:r>
        <w:t>比原来提高了39747.0%</w:t>
      </w:r>
    </w:p>
    <w:p>
      <w:r>
        <w:t>期间最大回撤：36.23%(14万元)</w:t>
      </w:r>
      <w:r>
        <w:t>比原来降低了25%</w:t>
      </w:r>
    </w:p>
    <w:p>
      <w:r>
        <w:t>期间风险收益比：2.09（即总收益/最大回撤）</w:t>
      </w:r>
      <w:r>
        <w:t>比原来提高了52143.0%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270002广发稳健——50万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